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C92B1" w14:textId="77777777" w:rsidR="000A1207" w:rsidRDefault="00000000">
      <w:r>
        <w:rPr>
          <w:b/>
          <w:sz w:val="48"/>
        </w:rPr>
        <w:t>Mini Project</w:t>
      </w:r>
    </w:p>
    <w:p w14:paraId="31E4626C" w14:textId="77777777" w:rsidR="000A1207" w:rsidRDefault="000A1207"/>
    <w:p w14:paraId="21A0A613" w14:textId="53843E68" w:rsidR="000A1207" w:rsidRDefault="00000000">
      <w:pPr>
        <w:pStyle w:val="Heading2"/>
      </w:pPr>
      <w:r>
        <w:t>Movie Average Budget Code</w:t>
      </w:r>
    </w:p>
    <w:p w14:paraId="2B0FDC67" w14:textId="77777777" w:rsidR="000A1207" w:rsidRDefault="00000000">
      <w:r>
        <w:t>This program stores a small list of movies along with their budgets. First, it calculates the average budget by adding all the budgets together and dividing by the number of movies. Then, it compares each movie’s budget with the average. If a movie’s budget is higher than the average, it displays the movie’s name and how much extra money it spent compared to the average. Finally, it also shows how many movies had a budget above average. In simple words, the program helps us see which movies spent more than usual.</w:t>
      </w:r>
    </w:p>
    <w:p w14:paraId="1A87296C" w14:textId="77777777" w:rsidR="000A1207" w:rsidRDefault="000A1207"/>
    <w:p w14:paraId="4E4CCB15" w14:textId="5C416A4C" w:rsidR="000A1207" w:rsidRDefault="00000000">
      <w:pPr>
        <w:pStyle w:val="Heading2"/>
      </w:pPr>
      <w:r>
        <w:t xml:space="preserve">Fizz Buzz Game </w:t>
      </w:r>
    </w:p>
    <w:p w14:paraId="7317BCF7" w14:textId="77777777" w:rsidR="000A1207" w:rsidRDefault="00000000">
      <w:r>
        <w:t>The Fizz Buzz game is a counting game where numbers are said in order starting from 1. If the number is divisible by 3, we say “Fizz.” If it is divisible by 5, we say “Buzz.” If it is divisible by both 3 and 5, we say “Fizz Buzz.” Otherwise, we just say the number. In the computer version, we can make the program check each number from 1 to 100 (or any range), and instead of printing the number directly, it replaces it with “Fizz,” “Buzz,” or “Fizz Buzz” when needed. This game is often used to practice loops and conditionals in programming.</w:t>
      </w:r>
    </w:p>
    <w:sectPr w:rsidR="000A1207"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1789937">
    <w:abstractNumId w:val="8"/>
  </w:num>
  <w:num w:numId="2" w16cid:durableId="401219691">
    <w:abstractNumId w:val="6"/>
  </w:num>
  <w:num w:numId="3" w16cid:durableId="1265846370">
    <w:abstractNumId w:val="5"/>
  </w:num>
  <w:num w:numId="4" w16cid:durableId="593131632">
    <w:abstractNumId w:val="4"/>
  </w:num>
  <w:num w:numId="5" w16cid:durableId="710693223">
    <w:abstractNumId w:val="7"/>
  </w:num>
  <w:num w:numId="6" w16cid:durableId="1896088536">
    <w:abstractNumId w:val="3"/>
  </w:num>
  <w:num w:numId="7" w16cid:durableId="1783257764">
    <w:abstractNumId w:val="2"/>
  </w:num>
  <w:num w:numId="8" w16cid:durableId="246427381">
    <w:abstractNumId w:val="1"/>
  </w:num>
  <w:num w:numId="9" w16cid:durableId="23871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207"/>
    <w:rsid w:val="0015074B"/>
    <w:rsid w:val="0029639D"/>
    <w:rsid w:val="00326F90"/>
    <w:rsid w:val="0091668F"/>
    <w:rsid w:val="00AA1D8D"/>
    <w:rsid w:val="00B47730"/>
    <w:rsid w:val="00CB0664"/>
    <w:rsid w:val="00EF02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7F6F0"/>
  <w14:defaultImageDpi w14:val="300"/>
  <w15:docId w15:val="{5976447C-7BF5-445F-8C26-E4212E21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samreen Afzal</cp:lastModifiedBy>
  <cp:revision>2</cp:revision>
  <dcterms:created xsi:type="dcterms:W3CDTF">2025-08-30T06:30:00Z</dcterms:created>
  <dcterms:modified xsi:type="dcterms:W3CDTF">2025-08-30T06:30:00Z</dcterms:modified>
  <cp:category/>
</cp:coreProperties>
</file>